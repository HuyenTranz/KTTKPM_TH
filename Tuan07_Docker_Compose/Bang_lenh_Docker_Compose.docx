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A93B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Trần Thị Huyền Trân_21024041</w:t>
      </w:r>
      <w:bookmarkStart w:id="0" w:name="_GoBack"/>
      <w:bookmarkEnd w:id="0"/>
    </w:p>
    <w:p w14:paraId="4F6AC067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/>
          <w:b/>
          <w:bCs/>
        </w:rPr>
        <w:t>Bảng lệnh Docker Compose cơ bản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3916"/>
        <w:gridCol w:w="4064"/>
      </w:tblGrid>
      <w:tr w14:paraId="36A7B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3747D7E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STT</w:t>
            </w:r>
          </w:p>
        </w:tc>
        <w:tc>
          <w:tcPr>
            <w:tcW w:w="3916" w:type="dxa"/>
          </w:tcPr>
          <w:p w14:paraId="5047A8F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Lệnh</w:t>
            </w:r>
          </w:p>
        </w:tc>
        <w:tc>
          <w:tcPr>
            <w:tcW w:w="4064" w:type="dxa"/>
          </w:tcPr>
          <w:p w14:paraId="6C53115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Giải thích</w:t>
            </w:r>
          </w:p>
        </w:tc>
      </w:tr>
      <w:tr w14:paraId="292AE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36FAEFA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3916" w:type="dxa"/>
          </w:tcPr>
          <w:p w14:paraId="152D015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version</w:t>
            </w:r>
          </w:p>
        </w:tc>
        <w:tc>
          <w:tcPr>
            <w:tcW w:w="4064" w:type="dxa"/>
          </w:tcPr>
          <w:p w14:paraId="5577D1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Kiểm tra phiên bản hiện tại của Docker Compose.</w:t>
            </w:r>
          </w:p>
        </w:tc>
      </w:tr>
      <w:tr w14:paraId="2A301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7FE0BB1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3916" w:type="dxa"/>
          </w:tcPr>
          <w:p w14:paraId="40A0146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up</w:t>
            </w:r>
          </w:p>
        </w:tc>
        <w:tc>
          <w:tcPr>
            <w:tcW w:w="4064" w:type="dxa"/>
          </w:tcPr>
          <w:p w14:paraId="3960CBE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Tạo và chạy các container được định nghĩa trong docker-compose.yml. Hiển thị log trực tiếp.</w:t>
            </w:r>
          </w:p>
        </w:tc>
      </w:tr>
      <w:tr w14:paraId="3D447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667474D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3916" w:type="dxa"/>
          </w:tcPr>
          <w:p w14:paraId="0CDFF57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up -d</w:t>
            </w:r>
          </w:p>
        </w:tc>
        <w:tc>
          <w:tcPr>
            <w:tcW w:w="4064" w:type="dxa"/>
          </w:tcPr>
          <w:p w14:paraId="0B2221D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Chạy các container ở chế độ nền (detached).</w:t>
            </w:r>
          </w:p>
        </w:tc>
      </w:tr>
      <w:tr w14:paraId="18B45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</w:tcPr>
          <w:p w14:paraId="4601445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3916" w:type="dxa"/>
          </w:tcPr>
          <w:p w14:paraId="54860BC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ps</w:t>
            </w:r>
          </w:p>
        </w:tc>
        <w:tc>
          <w:tcPr>
            <w:tcW w:w="4064" w:type="dxa"/>
          </w:tcPr>
          <w:p w14:paraId="084AC5D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Hiển thị trạng thái của các container.</w:t>
            </w:r>
          </w:p>
        </w:tc>
      </w:tr>
      <w:tr w14:paraId="0FF94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1C55B78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3916" w:type="dxa"/>
          </w:tcPr>
          <w:p w14:paraId="51F347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down</w:t>
            </w:r>
          </w:p>
        </w:tc>
        <w:tc>
          <w:tcPr>
            <w:tcW w:w="4064" w:type="dxa"/>
          </w:tcPr>
          <w:p w14:paraId="65A7EAD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Dừng và xóa tất cả container, network, volume do Compose tạo ra.</w:t>
            </w:r>
          </w:p>
        </w:tc>
      </w:tr>
      <w:tr w14:paraId="2AA92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1B2C07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</w:t>
            </w:r>
          </w:p>
        </w:tc>
        <w:tc>
          <w:tcPr>
            <w:tcW w:w="3916" w:type="dxa"/>
          </w:tcPr>
          <w:p w14:paraId="19EFF57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restart</w:t>
            </w:r>
          </w:p>
        </w:tc>
        <w:tc>
          <w:tcPr>
            <w:tcW w:w="4064" w:type="dxa"/>
          </w:tcPr>
          <w:p w14:paraId="55E8D31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Khởi động lại tất cả các service trong project.</w:t>
            </w:r>
          </w:p>
        </w:tc>
      </w:tr>
      <w:tr w14:paraId="3FC2C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7AF66ED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  <w:tc>
          <w:tcPr>
            <w:tcW w:w="3916" w:type="dxa"/>
          </w:tcPr>
          <w:p w14:paraId="1B70BDC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logs -f</w:t>
            </w:r>
          </w:p>
        </w:tc>
        <w:tc>
          <w:tcPr>
            <w:tcW w:w="4064" w:type="dxa"/>
          </w:tcPr>
          <w:p w14:paraId="53DC28F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Theo dõi log của các container theo thời gian thực (-f: follow).</w:t>
            </w:r>
          </w:p>
        </w:tc>
      </w:tr>
      <w:tr w14:paraId="16034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71B77E6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tcPr>
            <w:tcW w:w="3916" w:type="dxa"/>
          </w:tcPr>
          <w:p w14:paraId="213BD23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build</w:t>
            </w:r>
          </w:p>
        </w:tc>
        <w:tc>
          <w:tcPr>
            <w:tcW w:w="4064" w:type="dxa"/>
          </w:tcPr>
          <w:p w14:paraId="6F3EE54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Build lại image từ Dockerfile.</w:t>
            </w:r>
          </w:p>
        </w:tc>
      </w:tr>
      <w:tr w14:paraId="41945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753557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</w:t>
            </w:r>
          </w:p>
        </w:tc>
        <w:tc>
          <w:tcPr>
            <w:tcW w:w="3916" w:type="dxa"/>
          </w:tcPr>
          <w:p w14:paraId="57BC5E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exec &lt;service_name&gt; &lt;command&gt;</w:t>
            </w:r>
          </w:p>
        </w:tc>
        <w:tc>
          <w:tcPr>
            <w:tcW w:w="4064" w:type="dxa"/>
          </w:tcPr>
          <w:p w14:paraId="1E1EC65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Chạy lệnh bên trong container đang chạy (ví dụ: bash, npm install).</w:t>
            </w:r>
          </w:p>
        </w:tc>
      </w:tr>
      <w:tr w14:paraId="27D8D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701B771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</w:t>
            </w:r>
          </w:p>
        </w:tc>
        <w:tc>
          <w:tcPr>
            <w:tcW w:w="3916" w:type="dxa"/>
          </w:tcPr>
          <w:p w14:paraId="59527E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down -v</w:t>
            </w:r>
          </w:p>
        </w:tc>
        <w:tc>
          <w:tcPr>
            <w:tcW w:w="4064" w:type="dxa"/>
          </w:tcPr>
          <w:p w14:paraId="3A9C84D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Xóa luôn volumes khi dừng container. Dữ liệu sẽ mất.</w:t>
            </w:r>
          </w:p>
        </w:tc>
      </w:tr>
      <w:tr w14:paraId="1B38C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2CF1703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tcPr>
            <w:tcW w:w="3916" w:type="dxa"/>
          </w:tcPr>
          <w:p w14:paraId="24598D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run &lt;service_name&gt; &lt;command&gt;</w:t>
            </w:r>
          </w:p>
        </w:tc>
        <w:tc>
          <w:tcPr>
            <w:tcW w:w="4064" w:type="dxa"/>
          </w:tcPr>
          <w:p w14:paraId="0529ABF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Chạy một lệnh trong container mới (khác với exec).</w:t>
            </w:r>
          </w:p>
        </w:tc>
      </w:tr>
      <w:tr w14:paraId="6B066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5B101DC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</w:t>
            </w:r>
          </w:p>
        </w:tc>
        <w:tc>
          <w:tcPr>
            <w:tcW w:w="3916" w:type="dxa"/>
          </w:tcPr>
          <w:p w14:paraId="5667469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stop &lt;service_name&gt;</w:t>
            </w:r>
          </w:p>
        </w:tc>
        <w:tc>
          <w:tcPr>
            <w:tcW w:w="4064" w:type="dxa"/>
          </w:tcPr>
          <w:p w14:paraId="725693C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Dừng một service cụ thể.</w:t>
            </w:r>
          </w:p>
        </w:tc>
      </w:tr>
      <w:tr w14:paraId="50C4A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0ACBD85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13</w:t>
            </w:r>
          </w:p>
        </w:tc>
        <w:tc>
          <w:tcPr>
            <w:tcW w:w="3916" w:type="dxa"/>
          </w:tcPr>
          <w:p w14:paraId="2F2F11F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rm &lt;service_name&gt;</w:t>
            </w:r>
          </w:p>
        </w:tc>
        <w:tc>
          <w:tcPr>
            <w:tcW w:w="4064" w:type="dxa"/>
          </w:tcPr>
          <w:p w14:paraId="259A369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Xóa container đã dừng.</w:t>
            </w:r>
          </w:p>
        </w:tc>
      </w:tr>
      <w:tr w14:paraId="21DFE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0F43BA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14</w:t>
            </w:r>
          </w:p>
        </w:tc>
        <w:tc>
          <w:tcPr>
            <w:tcW w:w="3916" w:type="dxa"/>
          </w:tcPr>
          <w:p w14:paraId="2A3505D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config</w:t>
            </w:r>
          </w:p>
        </w:tc>
        <w:tc>
          <w:tcPr>
            <w:tcW w:w="4064" w:type="dxa"/>
          </w:tcPr>
          <w:p w14:paraId="2ADDCDD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Hiển thị cấu hình đã gộp lại, giúp kiểm tra lỗi cú pháp.</w:t>
            </w:r>
          </w:p>
        </w:tc>
      </w:tr>
      <w:tr w14:paraId="2EF46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 w14:paraId="6844D16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</w:t>
            </w:r>
          </w:p>
        </w:tc>
        <w:tc>
          <w:tcPr>
            <w:tcW w:w="3916" w:type="dxa"/>
          </w:tcPr>
          <w:p w14:paraId="7EC3836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docker compose up -d --build</w:t>
            </w:r>
          </w:p>
        </w:tc>
        <w:tc>
          <w:tcPr>
            <w:tcW w:w="4064" w:type="dxa"/>
          </w:tcPr>
          <w:p w14:paraId="528DFA0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Build lại và chạy container ở chế độ nền.</w:t>
            </w:r>
          </w:p>
        </w:tc>
      </w:tr>
    </w:tbl>
    <w:p w14:paraId="5B0B3CE5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1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7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1017</Characters>
  <Lines>0</Lines>
  <Paragraphs>0</Paragraphs>
  <TotalTime>2</TotalTime>
  <ScaleCrop>false</ScaleCrop>
  <LinksUpToDate>false</LinksUpToDate>
  <CharactersWithSpaces>1188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huyentran</cp:lastModifiedBy>
  <dcterms:modified xsi:type="dcterms:W3CDTF">2025-04-11T14:25:03Z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E8B9514B9DD449B1B61DA612D1C6C8B4_12</vt:lpwstr>
  </property>
</Properties>
</file>